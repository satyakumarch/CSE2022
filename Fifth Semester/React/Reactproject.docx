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8AE9" w14:textId="77777777" w:rsidR="000C0EC5" w:rsidRDefault="00000000">
      <w:pPr>
        <w:pStyle w:val="Heading1"/>
      </w:pPr>
      <w:r>
        <w:t>Project Proposal Form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C0EC5" w14:paraId="3B2FAD5E" w14:textId="77777777">
        <w:tc>
          <w:tcPr>
            <w:tcW w:w="4320" w:type="dxa"/>
          </w:tcPr>
          <w:p w14:paraId="5AC3D95F" w14:textId="38DE3CF1" w:rsidR="000C0EC5" w:rsidRDefault="00000000">
            <w:r>
              <w:t xml:space="preserve">PROJECT </w:t>
            </w:r>
            <w:r w:rsidR="00585CFB">
              <w:t>NAME:</w:t>
            </w:r>
            <w:r w:rsidR="00F942E7">
              <w:t xml:space="preserve"> Hospital Management System</w:t>
            </w:r>
          </w:p>
        </w:tc>
        <w:tc>
          <w:tcPr>
            <w:tcW w:w="4320" w:type="dxa"/>
          </w:tcPr>
          <w:p w14:paraId="2676EB5A" w14:textId="77777777" w:rsidR="000C0EC5" w:rsidRDefault="000C0EC5"/>
        </w:tc>
      </w:tr>
      <w:tr w:rsidR="000C0EC5" w14:paraId="685BA92C" w14:textId="77777777">
        <w:tc>
          <w:tcPr>
            <w:tcW w:w="4320" w:type="dxa"/>
          </w:tcPr>
          <w:p w14:paraId="2F1AC88A" w14:textId="1C8B727E" w:rsidR="000C0EC5" w:rsidRDefault="00000000">
            <w:r>
              <w:t xml:space="preserve">JOB </w:t>
            </w:r>
            <w:r w:rsidR="00585CFB">
              <w:t>LOCATION:</w:t>
            </w:r>
            <w:r w:rsidR="00F942E7">
              <w:t xml:space="preserve"> Gorakhpur Uttar </w:t>
            </w:r>
            <w:r w:rsidR="00585CFB">
              <w:t>Pradesh,</w:t>
            </w:r>
            <w:r w:rsidR="00F942E7">
              <w:t xml:space="preserve"> India</w:t>
            </w:r>
          </w:p>
        </w:tc>
        <w:tc>
          <w:tcPr>
            <w:tcW w:w="4320" w:type="dxa"/>
          </w:tcPr>
          <w:p w14:paraId="318C245C" w14:textId="77777777" w:rsidR="000C0EC5" w:rsidRDefault="000C0EC5"/>
        </w:tc>
      </w:tr>
      <w:tr w:rsidR="000C0EC5" w14:paraId="4B5241CA" w14:textId="77777777">
        <w:tc>
          <w:tcPr>
            <w:tcW w:w="4320" w:type="dxa"/>
          </w:tcPr>
          <w:p w14:paraId="1F75EF54" w14:textId="1A8A3E37" w:rsidR="000C0EC5" w:rsidRDefault="00000000">
            <w:r>
              <w:t xml:space="preserve">EST. START </w:t>
            </w:r>
            <w:r w:rsidR="00585CFB">
              <w:t>DATE:</w:t>
            </w:r>
            <w:r w:rsidR="00F942E7">
              <w:t xml:space="preserve"> 12-09-2024</w:t>
            </w:r>
          </w:p>
        </w:tc>
        <w:tc>
          <w:tcPr>
            <w:tcW w:w="4320" w:type="dxa"/>
          </w:tcPr>
          <w:p w14:paraId="0A6B240A" w14:textId="339E3415" w:rsidR="000C0EC5" w:rsidRDefault="00000000">
            <w:r>
              <w:t xml:space="preserve">EST. FINISH </w:t>
            </w:r>
            <w:r w:rsidR="00585CFB">
              <w:t>DATE:</w:t>
            </w:r>
            <w:r w:rsidR="00F942E7">
              <w:t xml:space="preserve"> 25-10-2024</w:t>
            </w:r>
          </w:p>
        </w:tc>
      </w:tr>
      <w:tr w:rsidR="000C0EC5" w14:paraId="184040C1" w14:textId="77777777">
        <w:tc>
          <w:tcPr>
            <w:tcW w:w="4320" w:type="dxa"/>
          </w:tcPr>
          <w:p w14:paraId="2DB2B807" w14:textId="77777777" w:rsidR="000C0EC5" w:rsidRDefault="000C0EC5"/>
        </w:tc>
        <w:tc>
          <w:tcPr>
            <w:tcW w:w="4320" w:type="dxa"/>
          </w:tcPr>
          <w:p w14:paraId="3C4AAF9F" w14:textId="77777777" w:rsidR="000C0EC5" w:rsidRDefault="000C0EC5"/>
        </w:tc>
      </w:tr>
      <w:tr w:rsidR="000C0EC5" w14:paraId="7F6D6F16" w14:textId="77777777">
        <w:tc>
          <w:tcPr>
            <w:tcW w:w="4320" w:type="dxa"/>
          </w:tcPr>
          <w:p w14:paraId="7400E55B" w14:textId="75DD09C2" w:rsidR="000C0EC5" w:rsidRDefault="00000000">
            <w:r>
              <w:t xml:space="preserve">PROJECT </w:t>
            </w:r>
            <w:r w:rsidR="00585CFB">
              <w:t>LEADER:</w:t>
            </w:r>
            <w:r w:rsidR="00F942E7">
              <w:t xml:space="preserve"> Satya </w:t>
            </w:r>
            <w:r w:rsidR="00E23FB5">
              <w:t>K</w:t>
            </w:r>
            <w:r w:rsidR="00F942E7">
              <w:t>umar</w:t>
            </w:r>
          </w:p>
        </w:tc>
        <w:tc>
          <w:tcPr>
            <w:tcW w:w="4320" w:type="dxa"/>
          </w:tcPr>
          <w:p w14:paraId="616BCB91" w14:textId="051EDFAB" w:rsidR="000C0EC5" w:rsidRDefault="00585CFB">
            <w:r>
              <w:t>COMPANY:</w:t>
            </w:r>
            <w:r w:rsidR="00F942E7">
              <w:t xml:space="preserve"> Hospital management </w:t>
            </w:r>
          </w:p>
        </w:tc>
      </w:tr>
      <w:tr w:rsidR="000C0EC5" w14:paraId="0014078B" w14:textId="77777777">
        <w:tc>
          <w:tcPr>
            <w:tcW w:w="4320" w:type="dxa"/>
          </w:tcPr>
          <w:p w14:paraId="244B9109" w14:textId="77777777" w:rsidR="000C0EC5" w:rsidRDefault="000C0EC5"/>
        </w:tc>
        <w:tc>
          <w:tcPr>
            <w:tcW w:w="4320" w:type="dxa"/>
          </w:tcPr>
          <w:p w14:paraId="0207CB6F" w14:textId="77777777" w:rsidR="000C0EC5" w:rsidRDefault="000C0EC5"/>
        </w:tc>
      </w:tr>
      <w:tr w:rsidR="000C0EC5" w14:paraId="037798AE" w14:textId="77777777">
        <w:tc>
          <w:tcPr>
            <w:tcW w:w="4320" w:type="dxa"/>
          </w:tcPr>
          <w:p w14:paraId="1B72050A" w14:textId="4BC3B588" w:rsidR="000C0EC5" w:rsidRDefault="00000000">
            <w:r>
              <w:t xml:space="preserve">CONTACT </w:t>
            </w:r>
            <w:r w:rsidR="00585CFB">
              <w:t>NAME:</w:t>
            </w:r>
            <w:r w:rsidR="00F942E7">
              <w:t xml:space="preserve">  Sauyash Kumar</w:t>
            </w:r>
          </w:p>
        </w:tc>
        <w:tc>
          <w:tcPr>
            <w:tcW w:w="4320" w:type="dxa"/>
          </w:tcPr>
          <w:p w14:paraId="00381B2F" w14:textId="7DD6BD44" w:rsidR="000C0EC5" w:rsidRDefault="00000000">
            <w:r>
              <w:t>ADDRESS</w:t>
            </w:r>
            <w:r w:rsidR="00585CFB">
              <w:t>: Uttarpradesh</w:t>
            </w:r>
          </w:p>
        </w:tc>
      </w:tr>
      <w:tr w:rsidR="000C0EC5" w14:paraId="413C0AA7" w14:textId="77777777">
        <w:tc>
          <w:tcPr>
            <w:tcW w:w="4320" w:type="dxa"/>
          </w:tcPr>
          <w:p w14:paraId="1E2908B2" w14:textId="4AD5D3F5" w:rsidR="000C0EC5" w:rsidRDefault="00585CFB">
            <w:r>
              <w:t>PHONE:</w:t>
            </w:r>
            <w:r w:rsidR="00F942E7">
              <w:t xml:space="preserve"> +91 </w:t>
            </w:r>
            <w:r w:rsidR="004974E9">
              <w:t>9438239370</w:t>
            </w:r>
          </w:p>
        </w:tc>
        <w:tc>
          <w:tcPr>
            <w:tcW w:w="4320" w:type="dxa"/>
          </w:tcPr>
          <w:p w14:paraId="273F44B8" w14:textId="77777777" w:rsidR="000C0EC5" w:rsidRDefault="000C0EC5"/>
        </w:tc>
      </w:tr>
      <w:tr w:rsidR="000C0EC5" w14:paraId="707B7B67" w14:textId="77777777">
        <w:tc>
          <w:tcPr>
            <w:tcW w:w="4320" w:type="dxa"/>
          </w:tcPr>
          <w:p w14:paraId="37719145" w14:textId="4345C17A" w:rsidR="000C0EC5" w:rsidRDefault="00585CFB">
            <w:r>
              <w:t>EMAIL:</w:t>
            </w:r>
            <w:r w:rsidR="00F942E7">
              <w:t xml:space="preserve"> </w:t>
            </w:r>
            <w:r w:rsidR="00F942E7" w:rsidRPr="00F942E7">
              <w:t>suyashchaubey8@gmail.com</w:t>
            </w:r>
          </w:p>
        </w:tc>
        <w:tc>
          <w:tcPr>
            <w:tcW w:w="4320" w:type="dxa"/>
          </w:tcPr>
          <w:p w14:paraId="1ADECD6C" w14:textId="77777777" w:rsidR="000C0EC5" w:rsidRDefault="000C0EC5"/>
        </w:tc>
      </w:tr>
    </w:tbl>
    <w:p w14:paraId="4C3A1015" w14:textId="77777777" w:rsidR="000C0EC5" w:rsidRDefault="00000000">
      <w:pPr>
        <w:pStyle w:val="Heading2"/>
      </w:pPr>
      <w:r>
        <w:t>SUMMARY</w:t>
      </w:r>
    </w:p>
    <w:p w14:paraId="05BC2742" w14:textId="07E668E5" w:rsidR="00F942E7" w:rsidRPr="00F942E7" w:rsidRDefault="00585CFB" w:rsidP="00F942E7">
      <w:r>
        <w:t>Here,</w:t>
      </w:r>
      <w:r w:rsidR="00147087">
        <w:t xml:space="preserve"> </w:t>
      </w:r>
      <w:r>
        <w:t>I make</w:t>
      </w:r>
      <w:r w:rsidR="00147087">
        <w:t xml:space="preserve"> a hospital management </w:t>
      </w:r>
      <w:r>
        <w:t>project of</w:t>
      </w:r>
      <w:r w:rsidR="00147087">
        <w:t xml:space="preserve"> state level where the people can take a service from this </w:t>
      </w:r>
      <w:r>
        <w:t>hospital.</w:t>
      </w:r>
      <w:r w:rsidR="00147087">
        <w:t xml:space="preserve"> I can mention the appointment functionality that there is less problem </w:t>
      </w:r>
      <w:r>
        <w:t>for the</w:t>
      </w:r>
      <w:r w:rsidR="00147087">
        <w:t xml:space="preserve"> </w:t>
      </w:r>
      <w:r>
        <w:t>serves or</w:t>
      </w:r>
      <w:r w:rsidR="00147087">
        <w:t xml:space="preserve"> </w:t>
      </w:r>
      <w:r>
        <w:t>treatment</w:t>
      </w:r>
      <w:r w:rsidR="00147087">
        <w:t>.</w:t>
      </w:r>
    </w:p>
    <w:p w14:paraId="6A87E498" w14:textId="77777777" w:rsidR="000C0EC5" w:rsidRDefault="000C0EC5"/>
    <w:p w14:paraId="7A599BCB" w14:textId="77777777" w:rsidR="000C0EC5" w:rsidRDefault="00000000">
      <w:pPr>
        <w:pStyle w:val="Heading2"/>
      </w:pPr>
      <w:r>
        <w:t>DESIRED OUTCOME</w:t>
      </w:r>
    </w:p>
    <w:p w14:paraId="7C1E081F" w14:textId="5FF66351" w:rsidR="00084587" w:rsidRPr="00084587" w:rsidRDefault="00084587" w:rsidP="00084587">
      <w:r>
        <w:t xml:space="preserve">I can improve my frontend and backend skill by making this project. </w:t>
      </w:r>
      <w:r w:rsidR="00585CFB">
        <w:t>Also,</w:t>
      </w:r>
      <w:r>
        <w:t xml:space="preserve"> I can take a knowledge about connecting database to store data.</w:t>
      </w:r>
    </w:p>
    <w:p w14:paraId="5ABAAF42" w14:textId="77777777" w:rsidR="000C0EC5" w:rsidRDefault="000C0EC5"/>
    <w:p w14:paraId="0E833D0D" w14:textId="77777777" w:rsidR="00147087" w:rsidRPr="00147087" w:rsidRDefault="00147087" w:rsidP="00147087"/>
    <w:p w14:paraId="1E0E5506" w14:textId="77777777" w:rsidR="00147087" w:rsidRPr="00147087" w:rsidRDefault="00147087" w:rsidP="00147087"/>
    <w:p w14:paraId="75DE1597" w14:textId="77777777" w:rsidR="000C0EC5" w:rsidRDefault="000C0EC5"/>
    <w:p w14:paraId="63EF449A" w14:textId="77777777" w:rsidR="000C0EC5" w:rsidRDefault="00000000">
      <w:pPr>
        <w:pStyle w:val="Heading2"/>
      </w:pPr>
      <w:r>
        <w:t>BENEFITS OF PROJECT</w:t>
      </w:r>
    </w:p>
    <w:p w14:paraId="4C1518D4" w14:textId="5CA9F338" w:rsidR="00084587" w:rsidRPr="00147087" w:rsidRDefault="00084587" w:rsidP="00084587">
      <w:r>
        <w:t xml:space="preserve">I can find the patient can </w:t>
      </w:r>
      <w:r w:rsidR="00585CFB">
        <w:t>easily find</w:t>
      </w:r>
      <w:r>
        <w:t xml:space="preserve"> the related doctor their </w:t>
      </w:r>
      <w:r w:rsidR="00585CFB">
        <w:t>treatment.</w:t>
      </w:r>
      <w:r>
        <w:t xml:space="preserve">  </w:t>
      </w:r>
      <w:r w:rsidR="00585CFB">
        <w:t>Also,</w:t>
      </w:r>
      <w:r>
        <w:t xml:space="preserve"> they can do appointment with many </w:t>
      </w:r>
      <w:r w:rsidR="00585CFB">
        <w:t>days</w:t>
      </w:r>
      <w:r>
        <w:t xml:space="preserve"> ago and they come </w:t>
      </w:r>
      <w:r w:rsidR="00585CFB">
        <w:t>according to</w:t>
      </w:r>
      <w:r>
        <w:t xml:space="preserve"> that date and treatment with less time and spend little amount of money.</w:t>
      </w:r>
    </w:p>
    <w:p w14:paraId="3BEB4725" w14:textId="77777777" w:rsidR="00084587" w:rsidRPr="00084587" w:rsidRDefault="00084587" w:rsidP="00084587"/>
    <w:p w14:paraId="4FD9087C" w14:textId="77777777" w:rsidR="00147087" w:rsidRDefault="00147087" w:rsidP="00147087">
      <w:pPr>
        <w:pStyle w:val="Heading2"/>
      </w:pPr>
      <w:r>
        <w:lastRenderedPageBreak/>
        <w:t>ACTION TO COMPLETION</w:t>
      </w:r>
    </w:p>
    <w:p w14:paraId="076A8F8B" w14:textId="0082B2AA" w:rsidR="00147087" w:rsidRDefault="00147087" w:rsidP="00147087">
      <w:r>
        <w:t xml:space="preserve">Gather and documentation feature like patient </w:t>
      </w:r>
      <w:r w:rsidR="00585CFB">
        <w:t>management, doctor</w:t>
      </w:r>
      <w:r>
        <w:t xml:space="preserve"> scheduling and </w:t>
      </w:r>
      <w:r w:rsidR="00585CFB">
        <w:t>billing</w:t>
      </w:r>
      <w:r>
        <w:t>.</w:t>
      </w:r>
    </w:p>
    <w:p w14:paraId="20368011" w14:textId="519EED84" w:rsidR="00147087" w:rsidRDefault="00585CFB" w:rsidP="00147087">
      <w:r>
        <w:t>Create system</w:t>
      </w:r>
      <w:r w:rsidR="00084587">
        <w:t xml:space="preserve"> architecture and finalize front-end and back-end and database technologies.</w:t>
      </w:r>
    </w:p>
    <w:p w14:paraId="006C62FA" w14:textId="0DF8A4F0" w:rsidR="00084587" w:rsidRPr="00147087" w:rsidRDefault="00084587" w:rsidP="00147087">
      <w:r>
        <w:t xml:space="preserve">Build user interface and implementation </w:t>
      </w:r>
      <w:r w:rsidR="00585CFB">
        <w:t>back</w:t>
      </w:r>
      <w:r>
        <w:t>-end functionality like patient record and appointment.</w:t>
      </w:r>
    </w:p>
    <w:p w14:paraId="6D27C6CC" w14:textId="77777777" w:rsidR="000C0EC5" w:rsidRDefault="000C0EC5"/>
    <w:p w14:paraId="2A026DCE" w14:textId="77777777" w:rsidR="000C0EC5" w:rsidRDefault="00000000">
      <w:pPr>
        <w:pStyle w:val="Heading2"/>
      </w:pPr>
      <w:r>
        <w:t>PROJECTED SCHEDULE</w:t>
      </w:r>
    </w:p>
    <w:p w14:paraId="5528ABC9" w14:textId="587167C1" w:rsidR="004974E9" w:rsidRDefault="004974E9" w:rsidP="004974E9">
      <w:r>
        <w:t>Week 1-</w:t>
      </w:r>
      <w:r w:rsidR="00585CFB">
        <w:t>2:</w:t>
      </w:r>
      <w:r>
        <w:t xml:space="preserve"> Plan </w:t>
      </w:r>
      <w:r w:rsidR="00585CFB">
        <w:t>feature, consult</w:t>
      </w:r>
      <w:r>
        <w:t xml:space="preserve"> </w:t>
      </w:r>
      <w:r w:rsidR="00585CFB">
        <w:t>stockholder</w:t>
      </w:r>
      <w:r>
        <w:t>, and define system requirement.</w:t>
      </w:r>
    </w:p>
    <w:p w14:paraId="0D80CFFE" w14:textId="2A8D4704" w:rsidR="004974E9" w:rsidRDefault="004974E9" w:rsidP="004974E9">
      <w:r>
        <w:t>Week 2-3: Design database schema UI wireframes and system architecture.</w:t>
      </w:r>
    </w:p>
    <w:p w14:paraId="1D4D95F4" w14:textId="0DB8FA53" w:rsidR="004974E9" w:rsidRDefault="004974E9" w:rsidP="004974E9">
      <w:r>
        <w:t xml:space="preserve">Week 3-4: Develop core module (patient record </w:t>
      </w:r>
      <w:r w:rsidR="00585CFB">
        <w:t>appointment, billing</w:t>
      </w:r>
      <w:r>
        <w:t xml:space="preserve">” </w:t>
      </w:r>
      <w:r w:rsidR="00585CFB">
        <w:t>etc.</w:t>
      </w:r>
    </w:p>
    <w:p w14:paraId="1A18AA2C" w14:textId="0E774E6F" w:rsidR="004974E9" w:rsidRPr="004974E9" w:rsidRDefault="004974E9" w:rsidP="004974E9">
      <w:r>
        <w:t xml:space="preserve">Week 4-5: </w:t>
      </w:r>
      <w:r w:rsidR="00585CFB">
        <w:t>Testing, bug</w:t>
      </w:r>
      <w:r>
        <w:t xml:space="preserve"> fixing and deployment of the system</w:t>
      </w:r>
    </w:p>
    <w:p w14:paraId="3A3B4EAE" w14:textId="77777777" w:rsidR="000C0EC5" w:rsidRDefault="000C0EC5"/>
    <w:p w14:paraId="104630B2" w14:textId="77777777" w:rsidR="000C0EC5" w:rsidRDefault="00000000">
      <w:pPr>
        <w:pStyle w:val="Heading2"/>
      </w:pPr>
      <w:r>
        <w:t>PROJECTED BUDGET</w:t>
      </w:r>
    </w:p>
    <w:p w14:paraId="0E043BF8" w14:textId="3F7CBAF0" w:rsidR="00084587" w:rsidRPr="00084587" w:rsidRDefault="00084587" w:rsidP="00084587">
      <w:r>
        <w:t xml:space="preserve">The budget of this project is </w:t>
      </w:r>
      <w:r w:rsidR="00E25DE3">
        <w:t>5500</w:t>
      </w:r>
    </w:p>
    <w:p w14:paraId="6FC6DB14" w14:textId="77777777" w:rsidR="000C0EC5" w:rsidRDefault="000C0EC5"/>
    <w:p w14:paraId="3ACF73DE" w14:textId="77777777" w:rsidR="000C0EC5" w:rsidRDefault="00000000">
      <w:pPr>
        <w:pStyle w:val="Heading2"/>
      </w:pPr>
      <w:r>
        <w:t>PROJECTED TEAM AND RESOURCE REQUIREMENTS</w:t>
      </w:r>
    </w:p>
    <w:p w14:paraId="64B6882F" w14:textId="63E1F505" w:rsidR="0014259C" w:rsidRPr="0014259C" w:rsidRDefault="0014259C" w:rsidP="0014259C">
      <w:r>
        <w:t xml:space="preserve">The hospital management system is design to simplify </w:t>
      </w:r>
      <w:r w:rsidR="00585CFB">
        <w:t>hospital operation by managing patient records, appointment and billing .it allows real-time access to medical histories for doctor and staff ensuring better patient care.</w:t>
      </w:r>
    </w:p>
    <w:p w14:paraId="439CF12D" w14:textId="77777777" w:rsidR="000C0EC5" w:rsidRDefault="000C0EC5"/>
    <w:p w14:paraId="76DD29E7" w14:textId="5CF7A1CE" w:rsidR="000C0EC5" w:rsidRDefault="00000000">
      <w:r>
        <w:t>PROPOSAL MAY BE WITHDRAWN IF NOT ACCEPTED BY DATE OF: _____</w:t>
      </w:r>
      <w:r w:rsidR="00E23FB5">
        <w:t>05-11-2024</w:t>
      </w:r>
      <w:r>
        <w:t>_____________</w:t>
      </w:r>
    </w:p>
    <w:p w14:paraId="1D9D8BF7" w14:textId="77777777" w:rsidR="000C0EC5" w:rsidRDefault="00000000">
      <w:pPr>
        <w:pStyle w:val="Heading2"/>
      </w:pPr>
      <w:r>
        <w:t>ACCEPTANCE OF PROPOSAL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C0EC5" w14:paraId="72B16505" w14:textId="77777777">
        <w:tc>
          <w:tcPr>
            <w:tcW w:w="4320" w:type="dxa"/>
          </w:tcPr>
          <w:p w14:paraId="7CA5D18D" w14:textId="77777777" w:rsidR="000C0EC5" w:rsidRDefault="00000000">
            <w:r>
              <w:t>AUTHORIZED CLIENT SIGNATURE</w:t>
            </w:r>
          </w:p>
          <w:p w14:paraId="400F3EC0" w14:textId="55AE2456" w:rsidR="00084587" w:rsidRDefault="00084587">
            <w:r>
              <w:t>sayush</w:t>
            </w:r>
          </w:p>
        </w:tc>
        <w:tc>
          <w:tcPr>
            <w:tcW w:w="4320" w:type="dxa"/>
          </w:tcPr>
          <w:p w14:paraId="79A02EF5" w14:textId="335EA4AA" w:rsidR="000C0EC5" w:rsidRDefault="00000000">
            <w:r>
              <w:t>DATE OF ACCEPTANCE</w:t>
            </w:r>
            <w:r w:rsidR="004974E9">
              <w:t xml:space="preserve"> 10-11-2024</w:t>
            </w:r>
          </w:p>
          <w:p w14:paraId="23E7122F" w14:textId="0BB3C5F7" w:rsidR="00084587" w:rsidRDefault="00084587"/>
        </w:tc>
      </w:tr>
    </w:tbl>
    <w:p w14:paraId="1A7D69C1" w14:textId="77777777" w:rsidR="00DC7FDA" w:rsidRDefault="00DC7FDA"/>
    <w:sectPr w:rsidR="00DC7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166005">
    <w:abstractNumId w:val="8"/>
  </w:num>
  <w:num w:numId="2" w16cid:durableId="273441648">
    <w:abstractNumId w:val="6"/>
  </w:num>
  <w:num w:numId="3" w16cid:durableId="1145317010">
    <w:abstractNumId w:val="5"/>
  </w:num>
  <w:num w:numId="4" w16cid:durableId="191386299">
    <w:abstractNumId w:val="4"/>
  </w:num>
  <w:num w:numId="5" w16cid:durableId="3483884">
    <w:abstractNumId w:val="7"/>
  </w:num>
  <w:num w:numId="6" w16cid:durableId="532306647">
    <w:abstractNumId w:val="3"/>
  </w:num>
  <w:num w:numId="7" w16cid:durableId="1272661363">
    <w:abstractNumId w:val="2"/>
  </w:num>
  <w:num w:numId="8" w16cid:durableId="2039353839">
    <w:abstractNumId w:val="1"/>
  </w:num>
  <w:num w:numId="9" w16cid:durableId="42665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587"/>
    <w:rsid w:val="000C0EC5"/>
    <w:rsid w:val="0014259C"/>
    <w:rsid w:val="00147087"/>
    <w:rsid w:val="0015074B"/>
    <w:rsid w:val="00215FAD"/>
    <w:rsid w:val="0029639D"/>
    <w:rsid w:val="002C2CF7"/>
    <w:rsid w:val="00326F90"/>
    <w:rsid w:val="004511F6"/>
    <w:rsid w:val="004974E9"/>
    <w:rsid w:val="00585CFB"/>
    <w:rsid w:val="005A7A0D"/>
    <w:rsid w:val="00AA1D8D"/>
    <w:rsid w:val="00B47730"/>
    <w:rsid w:val="00CB0664"/>
    <w:rsid w:val="00DC7FDA"/>
    <w:rsid w:val="00E23FB5"/>
    <w:rsid w:val="00E25DE3"/>
    <w:rsid w:val="00F94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DC8CF"/>
  <w14:defaultImageDpi w14:val="300"/>
  <w15:docId w15:val="{E3BA931E-F629-4D30-987A-29A913CA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satya kumar chaudhary</cp:lastModifiedBy>
  <cp:revision>6</cp:revision>
  <cp:lastPrinted>2024-10-08T19:27:00Z</cp:lastPrinted>
  <dcterms:created xsi:type="dcterms:W3CDTF">2024-10-08T19:08:00Z</dcterms:created>
  <dcterms:modified xsi:type="dcterms:W3CDTF">2024-10-08T19:31:00Z</dcterms:modified>
  <cp:category/>
</cp:coreProperties>
</file>